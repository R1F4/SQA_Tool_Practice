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9477E" w14:textId="77777777" w:rsidR="00451D80" w:rsidRDefault="00000000">
      <w:pPr>
        <w:pStyle w:val="Title"/>
      </w:pPr>
      <w:r>
        <w:t>Bug Report</w:t>
      </w:r>
    </w:p>
    <w:p w14:paraId="50486378" w14:textId="5C9FC60E" w:rsidR="00451D80" w:rsidRDefault="00000000">
      <w:pPr>
        <w:pStyle w:val="Heading1"/>
      </w:pPr>
      <w:bookmarkStart w:id="0" w:name="_Hlk204471890"/>
      <w:r>
        <w:t xml:space="preserve">Login page </w:t>
      </w:r>
      <w:r w:rsidR="00877EB1">
        <w:t xml:space="preserve">can’t recognize non-registered </w:t>
      </w:r>
      <w:r>
        <w:t xml:space="preserve">email </w:t>
      </w:r>
    </w:p>
    <w:bookmarkEnd w:id="0"/>
    <w:p w14:paraId="126F5BA6" w14:textId="77777777" w:rsidR="00877EB1" w:rsidRPr="00877EB1" w:rsidRDefault="00877EB1" w:rsidP="00877EB1">
      <w:pPr>
        <w:pStyle w:val="NoSpacing"/>
      </w:pPr>
    </w:p>
    <w:p w14:paraId="041CE35E" w14:textId="77777777" w:rsidR="00451D80" w:rsidRDefault="00000000">
      <w:r>
        <w:t>Bug ID: BUG-001</w:t>
      </w:r>
    </w:p>
    <w:p w14:paraId="634B3F6C" w14:textId="0FC28429" w:rsidR="00451D80" w:rsidRDefault="00000000">
      <w:r>
        <w:t xml:space="preserve">Title: </w:t>
      </w:r>
      <w:r w:rsidR="00877EB1" w:rsidRPr="00877EB1">
        <w:t>Login page can’t recognize non-registered email</w:t>
      </w:r>
    </w:p>
    <w:p w14:paraId="58CD0DDD" w14:textId="77777777" w:rsidR="00451D80" w:rsidRDefault="00000000">
      <w:r>
        <w:t>Reported By: Rifa Zumana</w:t>
      </w:r>
    </w:p>
    <w:p w14:paraId="203D7B7C" w14:textId="61D114A2" w:rsidR="00451D80" w:rsidRDefault="00000000">
      <w:r>
        <w:t>Environment: Chrome, Windows 10</w:t>
      </w:r>
    </w:p>
    <w:p w14:paraId="71B6FB6B" w14:textId="77777777" w:rsidR="00451D80" w:rsidRDefault="00000000">
      <w:r>
        <w:t>Severity: Medium</w:t>
      </w:r>
    </w:p>
    <w:p w14:paraId="13D81AA1" w14:textId="77777777" w:rsidR="00451D80" w:rsidRDefault="00000000">
      <w:r>
        <w:t>Priority: High</w:t>
      </w:r>
    </w:p>
    <w:p w14:paraId="12FF818F" w14:textId="77777777" w:rsidR="00877EB1" w:rsidRDefault="00000000">
      <w:r>
        <w:t xml:space="preserve">Steps to Reproduce: </w:t>
      </w:r>
    </w:p>
    <w:p w14:paraId="6482558C" w14:textId="5B7E00DD" w:rsidR="00451D80" w:rsidRDefault="00000000">
      <w:r>
        <w:t>1. Go to Login</w:t>
      </w:r>
      <w:r>
        <w:br/>
        <w:t xml:space="preserve">2. </w:t>
      </w:r>
      <w:r w:rsidR="00877EB1">
        <w:t>Enter email</w:t>
      </w:r>
      <w:r>
        <w:br/>
        <w:t>3. Enter password</w:t>
      </w:r>
      <w:r>
        <w:br/>
        <w:t>4. Click Login</w:t>
      </w:r>
    </w:p>
    <w:p w14:paraId="7718CB80" w14:textId="7B765898" w:rsidR="00451D80" w:rsidRDefault="00000000">
      <w:r>
        <w:t xml:space="preserve">Expected Result: Error message: 'Email is </w:t>
      </w:r>
      <w:r w:rsidR="00877EB1">
        <w:t>not registered!</w:t>
      </w:r>
      <w:r>
        <w:t>'</w:t>
      </w:r>
    </w:p>
    <w:p w14:paraId="0D43E012" w14:textId="2F0D6E8B" w:rsidR="00451D80" w:rsidRDefault="00000000">
      <w:r>
        <w:t xml:space="preserve">Actual Result: </w:t>
      </w:r>
      <w:r w:rsidR="00877EB1" w:rsidRPr="00877EB1">
        <w:t>Your email or password is incorrect!</w:t>
      </w:r>
    </w:p>
    <w:p w14:paraId="7FF7BBAC" w14:textId="16D4E12D" w:rsidR="00451D80" w:rsidRDefault="00000000">
      <w:r>
        <w:t>Screenshot: BUG</w:t>
      </w:r>
      <w:r w:rsidR="00877EB1">
        <w:t>_</w:t>
      </w:r>
      <w:r>
        <w:t>001.png</w:t>
      </w:r>
    </w:p>
    <w:p w14:paraId="5DE7AAF8" w14:textId="77777777" w:rsidR="00451D80" w:rsidRDefault="00000000">
      <w:r>
        <w:t>Status: Open</w:t>
      </w:r>
    </w:p>
    <w:p w14:paraId="1B96E51B" w14:textId="77777777" w:rsidR="00451D80" w:rsidRDefault="00451D80"/>
    <w:p w14:paraId="06DFFDB3" w14:textId="14DC238A" w:rsidR="00451D80" w:rsidRDefault="00877EB1">
      <w:pPr>
        <w:pStyle w:val="Heading1"/>
      </w:pPr>
      <w:bookmarkStart w:id="1" w:name="_Hlk204472426"/>
      <w:r>
        <w:t xml:space="preserve">No “Miss” option in “Enter Account Information” </w:t>
      </w:r>
      <w:r w:rsidR="00F67AE2">
        <w:t>tab</w:t>
      </w:r>
      <w:r>
        <w:t xml:space="preserve"> </w:t>
      </w:r>
    </w:p>
    <w:bookmarkEnd w:id="1"/>
    <w:p w14:paraId="5A147B0A" w14:textId="77777777" w:rsidR="00451D80" w:rsidRDefault="00000000">
      <w:r>
        <w:t>Bug ID: BUG-002</w:t>
      </w:r>
    </w:p>
    <w:p w14:paraId="5EC1259E" w14:textId="2F276179" w:rsidR="00451D80" w:rsidRDefault="00000000">
      <w:r>
        <w:t xml:space="preserve">Title: </w:t>
      </w:r>
      <w:r w:rsidR="00F67AE2" w:rsidRPr="00F67AE2">
        <w:t>No “Miss” option in “Enter Account Information” tab</w:t>
      </w:r>
    </w:p>
    <w:p w14:paraId="32CD0952" w14:textId="77777777" w:rsidR="00451D80" w:rsidRDefault="00000000">
      <w:r>
        <w:t>Reported By: Rifa Zumana</w:t>
      </w:r>
    </w:p>
    <w:p w14:paraId="7EEB7058" w14:textId="77777777" w:rsidR="00451D80" w:rsidRDefault="00000000">
      <w:r>
        <w:t>Date: 2025-07-26</w:t>
      </w:r>
    </w:p>
    <w:p w14:paraId="2941CCD7" w14:textId="216D229F" w:rsidR="00451D80" w:rsidRDefault="00000000">
      <w:r>
        <w:t xml:space="preserve">Environment: </w:t>
      </w:r>
      <w:r w:rsidR="00F67AE2">
        <w:t>Chrome</w:t>
      </w:r>
      <w:r>
        <w:t>, Windows 10</w:t>
      </w:r>
    </w:p>
    <w:p w14:paraId="5C5C2B19" w14:textId="3931CB75" w:rsidR="00451D80" w:rsidRDefault="00000000">
      <w:r>
        <w:t xml:space="preserve">Severity: </w:t>
      </w:r>
      <w:r w:rsidR="00F67AE2">
        <w:t>Low</w:t>
      </w:r>
    </w:p>
    <w:p w14:paraId="56EE3380" w14:textId="77777777" w:rsidR="00451D80" w:rsidRDefault="00000000">
      <w:r>
        <w:lastRenderedPageBreak/>
        <w:t>Priority: Medium</w:t>
      </w:r>
    </w:p>
    <w:p w14:paraId="6101499F" w14:textId="5333C967" w:rsidR="00451D80" w:rsidRDefault="00000000">
      <w:r>
        <w:t xml:space="preserve">Expected Result: </w:t>
      </w:r>
      <w:r w:rsidR="00F67AE2">
        <w:t>Miss is also an option in Title entry</w:t>
      </w:r>
    </w:p>
    <w:p w14:paraId="09723740" w14:textId="703AC3F6" w:rsidR="00451D80" w:rsidRDefault="00000000">
      <w:r>
        <w:t xml:space="preserve">Actual Result: </w:t>
      </w:r>
      <w:r w:rsidR="00F67AE2">
        <w:t>Only Mr. and Mrs. Option</w:t>
      </w:r>
    </w:p>
    <w:p w14:paraId="7DBE4798" w14:textId="62B5E153" w:rsidR="00451D80" w:rsidRDefault="00000000">
      <w:r>
        <w:t>Screenshot: BUG</w:t>
      </w:r>
      <w:r w:rsidR="00877EB1">
        <w:t>_</w:t>
      </w:r>
      <w:r>
        <w:t>002.png</w:t>
      </w:r>
    </w:p>
    <w:p w14:paraId="07CD9F03" w14:textId="77777777" w:rsidR="00451D80" w:rsidRDefault="00000000">
      <w:r>
        <w:t>Status: Open</w:t>
      </w:r>
    </w:p>
    <w:p w14:paraId="7659F540" w14:textId="77777777" w:rsidR="00451D80" w:rsidRDefault="00451D80"/>
    <w:p w14:paraId="74229D2C" w14:textId="4A23A44B" w:rsidR="00451D80" w:rsidRDefault="00F67AE2">
      <w:pPr>
        <w:pStyle w:val="Heading1"/>
      </w:pPr>
      <w:bookmarkStart w:id="2" w:name="_Hlk204472613"/>
      <w:r>
        <w:t>Only a few countries are available in Country entry</w:t>
      </w:r>
    </w:p>
    <w:bookmarkEnd w:id="2"/>
    <w:p w14:paraId="6EF483D0" w14:textId="77777777" w:rsidR="00451D80" w:rsidRDefault="00000000">
      <w:r>
        <w:t>Bug ID: BUG-003</w:t>
      </w:r>
    </w:p>
    <w:p w14:paraId="2B87FFC2" w14:textId="77777777" w:rsidR="00F67AE2" w:rsidRDefault="00000000">
      <w:r>
        <w:t xml:space="preserve">Title: </w:t>
      </w:r>
      <w:r w:rsidR="00F67AE2" w:rsidRPr="00F67AE2">
        <w:t>Only few countries available in Country entry</w:t>
      </w:r>
    </w:p>
    <w:p w14:paraId="65E8465D" w14:textId="3D6374E3" w:rsidR="00451D80" w:rsidRDefault="00000000">
      <w:r>
        <w:t>Reported By: Rifa Zumana</w:t>
      </w:r>
    </w:p>
    <w:p w14:paraId="1AE05BD1" w14:textId="77777777" w:rsidR="00451D80" w:rsidRDefault="00000000">
      <w:r>
        <w:t>Date: 2025-07-26</w:t>
      </w:r>
    </w:p>
    <w:p w14:paraId="2C2F2855" w14:textId="5E00A205" w:rsidR="00451D80" w:rsidRDefault="00000000">
      <w:r>
        <w:t xml:space="preserve">Environment: </w:t>
      </w:r>
      <w:r w:rsidR="00877EB1">
        <w:t>Chrome</w:t>
      </w:r>
      <w:r>
        <w:t>, Windows 10</w:t>
      </w:r>
    </w:p>
    <w:p w14:paraId="282B22B1" w14:textId="4D667C65" w:rsidR="00451D80" w:rsidRDefault="00000000">
      <w:r>
        <w:t xml:space="preserve">Severity: </w:t>
      </w:r>
      <w:r w:rsidR="00F67AE2">
        <w:t>High</w:t>
      </w:r>
    </w:p>
    <w:p w14:paraId="19DEA3AA" w14:textId="4B13F416" w:rsidR="00451D80" w:rsidRDefault="00000000">
      <w:r>
        <w:t xml:space="preserve">Priority: </w:t>
      </w:r>
      <w:r w:rsidR="00F67AE2">
        <w:t>High</w:t>
      </w:r>
    </w:p>
    <w:p w14:paraId="6F792FF0" w14:textId="39769362" w:rsidR="00451D80" w:rsidRDefault="00000000">
      <w:r>
        <w:t xml:space="preserve">Expected Result: </w:t>
      </w:r>
      <w:r w:rsidR="00F67AE2">
        <w:t>Must available all countries</w:t>
      </w:r>
    </w:p>
    <w:p w14:paraId="1731017A" w14:textId="697149C2" w:rsidR="00451D80" w:rsidRDefault="00000000">
      <w:r>
        <w:t xml:space="preserve">Actual Result: </w:t>
      </w:r>
      <w:r w:rsidR="00F67AE2">
        <w:t xml:space="preserve">India, Israel, Canada, Australia, New Zealand, Singapore and United States are available </w:t>
      </w:r>
    </w:p>
    <w:p w14:paraId="4E125F64" w14:textId="73453F2F" w:rsidR="00451D80" w:rsidRDefault="00000000">
      <w:r>
        <w:t>Screenshot: BUG</w:t>
      </w:r>
      <w:r w:rsidR="00877EB1">
        <w:t>_</w:t>
      </w:r>
      <w:r>
        <w:t>003.png</w:t>
      </w:r>
    </w:p>
    <w:p w14:paraId="31E25067" w14:textId="77777777" w:rsidR="00451D80" w:rsidRDefault="00000000">
      <w:r>
        <w:t>Status: Open</w:t>
      </w:r>
    </w:p>
    <w:p w14:paraId="5233476C" w14:textId="77777777" w:rsidR="00451D80" w:rsidRDefault="00451D80"/>
    <w:sectPr w:rsidR="00451D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1404503">
    <w:abstractNumId w:val="8"/>
  </w:num>
  <w:num w:numId="2" w16cid:durableId="531722903">
    <w:abstractNumId w:val="6"/>
  </w:num>
  <w:num w:numId="3" w16cid:durableId="1900044711">
    <w:abstractNumId w:val="5"/>
  </w:num>
  <w:num w:numId="4" w16cid:durableId="34282010">
    <w:abstractNumId w:val="4"/>
  </w:num>
  <w:num w:numId="5" w16cid:durableId="1669942967">
    <w:abstractNumId w:val="7"/>
  </w:num>
  <w:num w:numId="6" w16cid:durableId="1813867635">
    <w:abstractNumId w:val="3"/>
  </w:num>
  <w:num w:numId="7" w16cid:durableId="1078477511">
    <w:abstractNumId w:val="2"/>
  </w:num>
  <w:num w:numId="8" w16cid:durableId="75640835">
    <w:abstractNumId w:val="1"/>
  </w:num>
  <w:num w:numId="9" w16cid:durableId="99306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7397"/>
    <w:rsid w:val="00451D80"/>
    <w:rsid w:val="00877EB1"/>
    <w:rsid w:val="00AA1D8D"/>
    <w:rsid w:val="00B47730"/>
    <w:rsid w:val="00CB0664"/>
    <w:rsid w:val="00E37391"/>
    <w:rsid w:val="00E975C5"/>
    <w:rsid w:val="00F67A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E181C3"/>
  <w14:defaultImageDpi w14:val="300"/>
  <w15:docId w15:val="{C3D218BB-3019-45EA-8B75-CE0C4E63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Rifa Zumana</cp:lastModifiedBy>
  <cp:revision>2</cp:revision>
  <dcterms:created xsi:type="dcterms:W3CDTF">2025-07-26T19:41:00Z</dcterms:created>
  <dcterms:modified xsi:type="dcterms:W3CDTF">2025-07-26T19:41:00Z</dcterms:modified>
  <cp:category/>
</cp:coreProperties>
</file>